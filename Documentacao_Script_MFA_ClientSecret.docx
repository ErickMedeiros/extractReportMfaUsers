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F3567" w14:textId="77777777" w:rsidR="006859C6" w:rsidRPr="00B3691F" w:rsidRDefault="00000000">
      <w:pPr>
        <w:pStyle w:val="Ttulo"/>
        <w:rPr>
          <w:lang w:val="pt-BR"/>
        </w:rPr>
      </w:pPr>
      <w:r w:rsidRPr="00B3691F">
        <w:rPr>
          <w:lang w:val="pt-BR"/>
        </w:rPr>
        <w:t xml:space="preserve">Documentação: Script </w:t>
      </w:r>
      <w:proofErr w:type="spellStart"/>
      <w:r w:rsidRPr="00B3691F">
        <w:rPr>
          <w:lang w:val="pt-BR"/>
        </w:rPr>
        <w:t>PowerShell</w:t>
      </w:r>
      <w:proofErr w:type="spellEnd"/>
      <w:r w:rsidRPr="00B3691F">
        <w:rPr>
          <w:lang w:val="pt-BR"/>
        </w:rPr>
        <w:t xml:space="preserve"> para Relatório de MFA com </w:t>
      </w:r>
      <w:proofErr w:type="spellStart"/>
      <w:r w:rsidRPr="00B3691F">
        <w:rPr>
          <w:lang w:val="pt-BR"/>
        </w:rPr>
        <w:t>Client</w:t>
      </w:r>
      <w:proofErr w:type="spellEnd"/>
      <w:r w:rsidRPr="00B3691F">
        <w:rPr>
          <w:lang w:val="pt-BR"/>
        </w:rPr>
        <w:t xml:space="preserve"> </w:t>
      </w:r>
      <w:proofErr w:type="spellStart"/>
      <w:r w:rsidRPr="00B3691F">
        <w:rPr>
          <w:lang w:val="pt-BR"/>
        </w:rPr>
        <w:t>Secret</w:t>
      </w:r>
      <w:proofErr w:type="spellEnd"/>
    </w:p>
    <w:p w14:paraId="0BF09A4C" w14:textId="77777777" w:rsidR="006859C6" w:rsidRPr="00B3691F" w:rsidRDefault="00000000">
      <w:pPr>
        <w:pStyle w:val="Ttulo1"/>
        <w:rPr>
          <w:lang w:val="pt-BR"/>
        </w:rPr>
      </w:pPr>
      <w:r w:rsidRPr="00B3691F">
        <w:rPr>
          <w:lang w:val="pt-BR"/>
        </w:rPr>
        <w:t>1. Visão Geral</w:t>
      </w:r>
    </w:p>
    <w:p w14:paraId="285BFBF9" w14:textId="77777777" w:rsidR="006859C6" w:rsidRPr="00B3691F" w:rsidRDefault="00000000">
      <w:pPr>
        <w:rPr>
          <w:lang w:val="pt-BR"/>
        </w:rPr>
      </w:pPr>
      <w:r w:rsidRPr="00B3691F">
        <w:rPr>
          <w:lang w:val="pt-BR"/>
        </w:rPr>
        <w:t xml:space="preserve">Este documento descreve como configurar um aplicativo no Microsoft Entra ID (Azure AD) e utilizar um script </w:t>
      </w:r>
      <w:proofErr w:type="spellStart"/>
      <w:r w:rsidRPr="00B3691F">
        <w:rPr>
          <w:lang w:val="pt-BR"/>
        </w:rPr>
        <w:t>PowerShell</w:t>
      </w:r>
      <w:proofErr w:type="spellEnd"/>
      <w:r w:rsidRPr="00B3691F">
        <w:rPr>
          <w:lang w:val="pt-BR"/>
        </w:rPr>
        <w:t xml:space="preserve"> para gerar um relatório com informações detalhadas de usuários e autenticação multifator (MFA), autenticando com </w:t>
      </w:r>
      <w:proofErr w:type="spellStart"/>
      <w:r w:rsidRPr="00B3691F">
        <w:rPr>
          <w:lang w:val="pt-BR"/>
        </w:rPr>
        <w:t>Client</w:t>
      </w:r>
      <w:proofErr w:type="spellEnd"/>
      <w:r w:rsidRPr="00B3691F">
        <w:rPr>
          <w:lang w:val="pt-BR"/>
        </w:rPr>
        <w:t xml:space="preserve"> ID e </w:t>
      </w:r>
      <w:proofErr w:type="spellStart"/>
      <w:r w:rsidRPr="00B3691F">
        <w:rPr>
          <w:lang w:val="pt-BR"/>
        </w:rPr>
        <w:t>Client</w:t>
      </w:r>
      <w:proofErr w:type="spellEnd"/>
      <w:r w:rsidRPr="00B3691F">
        <w:rPr>
          <w:lang w:val="pt-BR"/>
        </w:rPr>
        <w:t xml:space="preserve"> </w:t>
      </w:r>
      <w:proofErr w:type="spellStart"/>
      <w:r w:rsidRPr="00B3691F">
        <w:rPr>
          <w:lang w:val="pt-BR"/>
        </w:rPr>
        <w:t>Secret</w:t>
      </w:r>
      <w:proofErr w:type="spellEnd"/>
      <w:r w:rsidRPr="00B3691F">
        <w:rPr>
          <w:lang w:val="pt-BR"/>
        </w:rPr>
        <w:t xml:space="preserve"> via Microsoft </w:t>
      </w:r>
      <w:proofErr w:type="spellStart"/>
      <w:r w:rsidRPr="00B3691F">
        <w:rPr>
          <w:lang w:val="pt-BR"/>
        </w:rPr>
        <w:t>Graph</w:t>
      </w:r>
      <w:proofErr w:type="spellEnd"/>
      <w:r w:rsidRPr="00B3691F">
        <w:rPr>
          <w:lang w:val="pt-BR"/>
        </w:rPr>
        <w:t xml:space="preserve"> API.</w:t>
      </w:r>
    </w:p>
    <w:p w14:paraId="6BDE594B" w14:textId="77777777" w:rsidR="006859C6" w:rsidRPr="00B3691F" w:rsidRDefault="00000000">
      <w:pPr>
        <w:pStyle w:val="Ttulo1"/>
        <w:rPr>
          <w:lang w:val="pt-BR"/>
        </w:rPr>
      </w:pPr>
      <w:r w:rsidRPr="00B3691F">
        <w:rPr>
          <w:lang w:val="pt-BR"/>
        </w:rPr>
        <w:t>2. Requisitos</w:t>
      </w:r>
    </w:p>
    <w:p w14:paraId="4C148A48" w14:textId="77777777" w:rsidR="006859C6" w:rsidRPr="00B3691F" w:rsidRDefault="00000000">
      <w:pPr>
        <w:rPr>
          <w:lang w:val="pt-BR"/>
        </w:rPr>
      </w:pPr>
      <w:r w:rsidRPr="00B3691F">
        <w:rPr>
          <w:lang w:val="pt-BR"/>
        </w:rPr>
        <w:br/>
        <w:t>- Acesso administrativo ao portal do Azure</w:t>
      </w:r>
      <w:r w:rsidRPr="00B3691F">
        <w:rPr>
          <w:lang w:val="pt-BR"/>
        </w:rPr>
        <w:br/>
        <w:t xml:space="preserve">- </w:t>
      </w:r>
      <w:proofErr w:type="spellStart"/>
      <w:r w:rsidRPr="00B3691F">
        <w:rPr>
          <w:lang w:val="pt-BR"/>
        </w:rPr>
        <w:t>PowerShell</w:t>
      </w:r>
      <w:proofErr w:type="spellEnd"/>
      <w:r w:rsidRPr="00B3691F">
        <w:rPr>
          <w:lang w:val="pt-BR"/>
        </w:rPr>
        <w:t xml:space="preserve"> 7 ou superior</w:t>
      </w:r>
      <w:r w:rsidRPr="00B3691F">
        <w:rPr>
          <w:lang w:val="pt-BR"/>
        </w:rPr>
        <w:br/>
        <w:t>- Permissões para registrar aplicativos no Entra ID</w:t>
      </w:r>
      <w:r w:rsidRPr="00B3691F">
        <w:rPr>
          <w:lang w:val="pt-BR"/>
        </w:rPr>
        <w:br/>
        <w:t xml:space="preserve">- Permissões para conceder acesso às APIs do Microsoft </w:t>
      </w:r>
      <w:proofErr w:type="spellStart"/>
      <w:r w:rsidRPr="00B3691F">
        <w:rPr>
          <w:lang w:val="pt-BR"/>
        </w:rPr>
        <w:t>Graph</w:t>
      </w:r>
      <w:proofErr w:type="spellEnd"/>
      <w:r w:rsidRPr="00B3691F">
        <w:rPr>
          <w:lang w:val="pt-BR"/>
        </w:rPr>
        <w:br/>
      </w:r>
    </w:p>
    <w:p w14:paraId="4B09C5B2" w14:textId="77777777" w:rsidR="006859C6" w:rsidRPr="00B3691F" w:rsidRDefault="00000000">
      <w:pPr>
        <w:pStyle w:val="Ttulo1"/>
        <w:rPr>
          <w:lang w:val="pt-BR"/>
        </w:rPr>
      </w:pPr>
      <w:r w:rsidRPr="00B3691F">
        <w:rPr>
          <w:lang w:val="pt-BR"/>
        </w:rPr>
        <w:t>3. Registro do Aplicativo no Entra ID</w:t>
      </w:r>
    </w:p>
    <w:p w14:paraId="50F219D3" w14:textId="77777777" w:rsidR="006859C6" w:rsidRPr="00B3691F" w:rsidRDefault="00000000">
      <w:pPr>
        <w:rPr>
          <w:lang w:val="pt-BR"/>
        </w:rPr>
      </w:pPr>
      <w:r w:rsidRPr="00B3691F">
        <w:rPr>
          <w:lang w:val="pt-BR"/>
        </w:rPr>
        <w:br/>
        <w:t>1. Vá ao Portal do Azure: https://portal.azure.com</w:t>
      </w:r>
      <w:r w:rsidRPr="00B3691F">
        <w:rPr>
          <w:lang w:val="pt-BR"/>
        </w:rPr>
        <w:br/>
        <w:t>2. Acesse Microsoft Entra ID &gt; Registros de aplicativos &gt; + Novo registro</w:t>
      </w:r>
      <w:r w:rsidRPr="00B3691F">
        <w:rPr>
          <w:lang w:val="pt-BR"/>
        </w:rPr>
        <w:br/>
        <w:t>3. Preencha:</w:t>
      </w:r>
      <w:r w:rsidRPr="00B3691F">
        <w:rPr>
          <w:lang w:val="pt-BR"/>
        </w:rPr>
        <w:br/>
        <w:t xml:space="preserve">   - Nome: </w:t>
      </w:r>
      <w:proofErr w:type="spellStart"/>
      <w:r w:rsidRPr="00B3691F">
        <w:rPr>
          <w:lang w:val="pt-BR"/>
        </w:rPr>
        <w:t>RelatorioMFAApp</w:t>
      </w:r>
      <w:proofErr w:type="spellEnd"/>
      <w:r w:rsidRPr="00B3691F">
        <w:rPr>
          <w:lang w:val="pt-BR"/>
        </w:rPr>
        <w:br/>
        <w:t xml:space="preserve">   - Tipo de conta: Somente contas nesta organização</w:t>
      </w:r>
      <w:r w:rsidRPr="00B3691F">
        <w:rPr>
          <w:lang w:val="pt-BR"/>
        </w:rPr>
        <w:br/>
        <w:t xml:space="preserve">   - URI de redirecionamento: deixar em branco</w:t>
      </w:r>
      <w:r w:rsidRPr="00B3691F">
        <w:rPr>
          <w:lang w:val="pt-BR"/>
        </w:rPr>
        <w:br/>
        <w:t>4. Clique em Registrar</w:t>
      </w:r>
      <w:r w:rsidRPr="00B3691F">
        <w:rPr>
          <w:lang w:val="pt-BR"/>
        </w:rPr>
        <w:br/>
      </w:r>
    </w:p>
    <w:p w14:paraId="72D59D86" w14:textId="77777777" w:rsidR="006859C6" w:rsidRPr="00B3691F" w:rsidRDefault="00000000">
      <w:pPr>
        <w:pStyle w:val="Ttulo1"/>
        <w:rPr>
          <w:lang w:val="pt-BR"/>
        </w:rPr>
      </w:pPr>
      <w:r w:rsidRPr="00B3691F">
        <w:rPr>
          <w:lang w:val="pt-BR"/>
        </w:rPr>
        <w:t>4. Criar um Segredo de Cliente</w:t>
      </w:r>
    </w:p>
    <w:p w14:paraId="080910C6" w14:textId="77777777" w:rsidR="006859C6" w:rsidRPr="00B3691F" w:rsidRDefault="00000000">
      <w:pPr>
        <w:rPr>
          <w:lang w:val="pt-BR"/>
        </w:rPr>
      </w:pPr>
      <w:r w:rsidRPr="00B3691F">
        <w:rPr>
          <w:lang w:val="pt-BR"/>
        </w:rPr>
        <w:br/>
        <w:t>1. Acesse o aplicativo &gt; Certificados e segredos</w:t>
      </w:r>
      <w:r w:rsidRPr="00B3691F">
        <w:rPr>
          <w:lang w:val="pt-BR"/>
        </w:rPr>
        <w:br/>
        <w:t>2. Clique em + Novo segredo de cliente</w:t>
      </w:r>
      <w:r w:rsidRPr="00B3691F">
        <w:rPr>
          <w:lang w:val="pt-BR"/>
        </w:rPr>
        <w:br/>
        <w:t>3. Defina um nome e validade</w:t>
      </w:r>
      <w:r w:rsidRPr="00B3691F">
        <w:rPr>
          <w:lang w:val="pt-BR"/>
        </w:rPr>
        <w:br/>
        <w:t>4. Após criar, copie o valor do segredo (será usado no script)</w:t>
      </w:r>
      <w:r w:rsidRPr="00B3691F">
        <w:rPr>
          <w:lang w:val="pt-BR"/>
        </w:rPr>
        <w:br/>
      </w:r>
    </w:p>
    <w:p w14:paraId="5ED52F67" w14:textId="77777777" w:rsidR="006859C6" w:rsidRPr="00B3691F" w:rsidRDefault="00000000">
      <w:pPr>
        <w:pStyle w:val="Ttulo1"/>
        <w:rPr>
          <w:lang w:val="pt-BR"/>
        </w:rPr>
      </w:pPr>
      <w:r w:rsidRPr="00B3691F">
        <w:rPr>
          <w:lang w:val="pt-BR"/>
        </w:rPr>
        <w:lastRenderedPageBreak/>
        <w:t xml:space="preserve">5. Adicionar Permissões da API Microsoft </w:t>
      </w:r>
      <w:proofErr w:type="spellStart"/>
      <w:r w:rsidRPr="00B3691F">
        <w:rPr>
          <w:lang w:val="pt-BR"/>
        </w:rPr>
        <w:t>Graph</w:t>
      </w:r>
      <w:proofErr w:type="spellEnd"/>
    </w:p>
    <w:p w14:paraId="33887A74" w14:textId="77777777" w:rsidR="006859C6" w:rsidRPr="00B3691F" w:rsidRDefault="00000000">
      <w:pPr>
        <w:rPr>
          <w:lang w:val="pt-BR"/>
        </w:rPr>
      </w:pPr>
      <w:r w:rsidRPr="00B3691F">
        <w:rPr>
          <w:lang w:val="pt-BR"/>
        </w:rPr>
        <w:br/>
        <w:t xml:space="preserve">1. Vá para Permissões da API &gt; Adicionar permissão &gt; Microsoft </w:t>
      </w:r>
      <w:proofErr w:type="spellStart"/>
      <w:r w:rsidRPr="00B3691F">
        <w:rPr>
          <w:lang w:val="pt-BR"/>
        </w:rPr>
        <w:t>Graph</w:t>
      </w:r>
      <w:proofErr w:type="spellEnd"/>
      <w:r w:rsidRPr="00B3691F">
        <w:rPr>
          <w:lang w:val="pt-BR"/>
        </w:rPr>
        <w:br/>
        <w:t>2. Selecione Permissões do aplicativo e adicione:</w:t>
      </w:r>
      <w:r w:rsidRPr="00B3691F">
        <w:rPr>
          <w:lang w:val="pt-BR"/>
        </w:rPr>
        <w:br/>
        <w:t xml:space="preserve">   - </w:t>
      </w:r>
      <w:proofErr w:type="spellStart"/>
      <w:proofErr w:type="gramStart"/>
      <w:r w:rsidRPr="00B3691F">
        <w:rPr>
          <w:lang w:val="pt-BR"/>
        </w:rPr>
        <w:t>User.Read.All</w:t>
      </w:r>
      <w:proofErr w:type="spellEnd"/>
      <w:proofErr w:type="gramEnd"/>
      <w:r w:rsidRPr="00B3691F">
        <w:rPr>
          <w:lang w:val="pt-BR"/>
        </w:rPr>
        <w:br/>
        <w:t xml:space="preserve">   - </w:t>
      </w:r>
      <w:proofErr w:type="spellStart"/>
      <w:proofErr w:type="gramStart"/>
      <w:r w:rsidRPr="00B3691F">
        <w:rPr>
          <w:lang w:val="pt-BR"/>
        </w:rPr>
        <w:t>Directory.Read.All</w:t>
      </w:r>
      <w:proofErr w:type="spellEnd"/>
      <w:proofErr w:type="gramEnd"/>
      <w:r w:rsidRPr="00B3691F">
        <w:rPr>
          <w:lang w:val="pt-BR"/>
        </w:rPr>
        <w:br/>
        <w:t xml:space="preserve">   - </w:t>
      </w:r>
      <w:proofErr w:type="spellStart"/>
      <w:proofErr w:type="gramStart"/>
      <w:r w:rsidRPr="00B3691F">
        <w:rPr>
          <w:lang w:val="pt-BR"/>
        </w:rPr>
        <w:t>UserAuthenticationMethod.Read.All</w:t>
      </w:r>
      <w:proofErr w:type="spellEnd"/>
      <w:proofErr w:type="gramEnd"/>
      <w:r w:rsidRPr="00B3691F">
        <w:rPr>
          <w:lang w:val="pt-BR"/>
        </w:rPr>
        <w:br/>
        <w:t>3. Clique em Conceder consentimento do administrador</w:t>
      </w:r>
      <w:r w:rsidRPr="00B3691F">
        <w:rPr>
          <w:lang w:val="pt-BR"/>
        </w:rPr>
        <w:br/>
      </w:r>
    </w:p>
    <w:p w14:paraId="15CE8D88" w14:textId="77777777" w:rsidR="006859C6" w:rsidRPr="00B3691F" w:rsidRDefault="00000000">
      <w:pPr>
        <w:pStyle w:val="Ttulo1"/>
        <w:rPr>
          <w:lang w:val="pt-BR"/>
        </w:rPr>
      </w:pPr>
      <w:r w:rsidRPr="00B3691F">
        <w:rPr>
          <w:lang w:val="pt-BR"/>
        </w:rPr>
        <w:t xml:space="preserve">6. Configurar o Script </w:t>
      </w:r>
      <w:proofErr w:type="spellStart"/>
      <w:r w:rsidRPr="00B3691F">
        <w:rPr>
          <w:lang w:val="pt-BR"/>
        </w:rPr>
        <w:t>PowerShell</w:t>
      </w:r>
      <w:proofErr w:type="spellEnd"/>
    </w:p>
    <w:p w14:paraId="301868A2" w14:textId="77777777" w:rsidR="006859C6" w:rsidRPr="00B3691F" w:rsidRDefault="00000000">
      <w:pPr>
        <w:rPr>
          <w:lang w:val="pt-BR"/>
        </w:rPr>
      </w:pPr>
      <w:r w:rsidRPr="00B3691F">
        <w:rPr>
          <w:lang w:val="pt-BR"/>
        </w:rPr>
        <w:t>Edite o script e substitua as seguintes variáveis:</w:t>
      </w:r>
    </w:p>
    <w:p w14:paraId="3372DA9B" w14:textId="77777777" w:rsidR="006859C6" w:rsidRDefault="00000000">
      <w:pPr>
        <w:pStyle w:val="CitaoIntensa"/>
      </w:pPr>
      <w:r w:rsidRPr="00B3691F">
        <w:br/>
      </w:r>
      <w:r>
        <w:t>$</w:t>
      </w:r>
      <w:proofErr w:type="spellStart"/>
      <w:r>
        <w:t>tenantId</w:t>
      </w:r>
      <w:proofErr w:type="spellEnd"/>
      <w:r>
        <w:t xml:space="preserve">     = "&lt;SEU_TENANT_ID&gt;"</w:t>
      </w:r>
      <w:r>
        <w:br/>
        <w:t>$</w:t>
      </w:r>
      <w:proofErr w:type="spellStart"/>
      <w:r>
        <w:t>clientId</w:t>
      </w:r>
      <w:proofErr w:type="spellEnd"/>
      <w:r>
        <w:t xml:space="preserve">     = "&lt;SEU_CLIENT_ID&gt;"</w:t>
      </w:r>
      <w:r>
        <w:br/>
        <w:t>$clientSecret = "&lt;SEU_CLIENT_SECRET&gt;"</w:t>
      </w:r>
      <w:r>
        <w:br/>
      </w:r>
    </w:p>
    <w:p w14:paraId="58393849" w14:textId="77777777" w:rsidR="006859C6" w:rsidRPr="00B3691F" w:rsidRDefault="00000000">
      <w:pPr>
        <w:pStyle w:val="Ttulo1"/>
        <w:rPr>
          <w:lang w:val="pt-BR"/>
        </w:rPr>
      </w:pPr>
      <w:r w:rsidRPr="00B3691F">
        <w:rPr>
          <w:lang w:val="pt-BR"/>
        </w:rPr>
        <w:t>7. Executar o Script</w:t>
      </w:r>
    </w:p>
    <w:p w14:paraId="26312967" w14:textId="77777777" w:rsidR="006859C6" w:rsidRPr="00B3691F" w:rsidRDefault="00000000">
      <w:pPr>
        <w:rPr>
          <w:lang w:val="pt-BR"/>
        </w:rPr>
      </w:pPr>
      <w:r w:rsidRPr="00B3691F">
        <w:rPr>
          <w:lang w:val="pt-BR"/>
        </w:rPr>
        <w:br/>
        <w:t xml:space="preserve">1. Abra o </w:t>
      </w:r>
      <w:proofErr w:type="spellStart"/>
      <w:r w:rsidRPr="00B3691F">
        <w:rPr>
          <w:lang w:val="pt-BR"/>
        </w:rPr>
        <w:t>PowerShell</w:t>
      </w:r>
      <w:proofErr w:type="spellEnd"/>
      <w:r w:rsidRPr="00B3691F">
        <w:rPr>
          <w:lang w:val="pt-BR"/>
        </w:rPr>
        <w:t xml:space="preserve"> 7 como Administrador</w:t>
      </w:r>
      <w:r w:rsidRPr="00B3691F">
        <w:rPr>
          <w:lang w:val="pt-BR"/>
        </w:rPr>
        <w:br/>
        <w:t>2. Execute:</w:t>
      </w:r>
      <w:r w:rsidRPr="00B3691F">
        <w:rPr>
          <w:lang w:val="pt-BR"/>
        </w:rPr>
        <w:br/>
        <w:t>.\Relatorio_MFA_ConfidencialClient.ps1</w:t>
      </w:r>
      <w:r w:rsidRPr="00B3691F">
        <w:rPr>
          <w:lang w:val="pt-BR"/>
        </w:rPr>
        <w:br/>
      </w:r>
    </w:p>
    <w:p w14:paraId="470E28F0" w14:textId="77777777" w:rsidR="006859C6" w:rsidRPr="00B3691F" w:rsidRDefault="00000000">
      <w:pPr>
        <w:rPr>
          <w:lang w:val="pt-BR"/>
        </w:rPr>
      </w:pPr>
      <w:r w:rsidRPr="00B3691F">
        <w:rPr>
          <w:lang w:val="pt-BR"/>
        </w:rPr>
        <w:t>O resultado será exportado para C:\Export\MFA_Report.csv</w:t>
      </w:r>
    </w:p>
    <w:p w14:paraId="054554D6" w14:textId="77777777" w:rsidR="006859C6" w:rsidRDefault="00000000">
      <w:pPr>
        <w:pStyle w:val="Ttulo1"/>
      </w:pPr>
      <w:r>
        <w:t>8. Colunas do Relatório Gerado</w:t>
      </w:r>
    </w:p>
    <w:p w14:paraId="4FD43A75" w14:textId="77777777" w:rsidR="006859C6" w:rsidRDefault="00000000">
      <w:r>
        <w:br/>
        <w:t>- UserPrincipalName</w:t>
      </w:r>
      <w:r>
        <w:br/>
        <w:t>- DisplayName</w:t>
      </w:r>
      <w:r>
        <w:br/>
        <w:t>- BlockCredential</w:t>
      </w:r>
      <w:r>
        <w:br/>
        <w:t>- WhenCreated</w:t>
      </w:r>
      <w:r>
        <w:br/>
        <w:t>- EmployeeID</w:t>
      </w:r>
      <w:r>
        <w:br/>
        <w:t>- MFAState</w:t>
      </w:r>
      <w:r>
        <w:br/>
        <w:t>- MFADefaultMethod</w:t>
      </w:r>
      <w:r>
        <w:br/>
        <w:t>- MFAPhoneNumber</w:t>
      </w:r>
      <w:r>
        <w:br/>
        <w:t>- MFAPhoneDevice</w:t>
      </w:r>
      <w:r>
        <w:br/>
        <w:t>- PrimarySMTP</w:t>
      </w:r>
      <w:r>
        <w:br/>
        <w:t>- Aliases</w:t>
      </w:r>
      <w:r>
        <w:br/>
      </w:r>
    </w:p>
    <w:sectPr w:rsidR="006859C6" w:rsidSect="00B3691F">
      <w:pgSz w:w="12240" w:h="15840"/>
      <w:pgMar w:top="1135" w:right="1800" w:bottom="12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9447135">
    <w:abstractNumId w:val="8"/>
  </w:num>
  <w:num w:numId="2" w16cid:durableId="32461722">
    <w:abstractNumId w:val="6"/>
  </w:num>
  <w:num w:numId="3" w16cid:durableId="1725912772">
    <w:abstractNumId w:val="5"/>
  </w:num>
  <w:num w:numId="4" w16cid:durableId="1495956015">
    <w:abstractNumId w:val="4"/>
  </w:num>
  <w:num w:numId="5" w16cid:durableId="1440367973">
    <w:abstractNumId w:val="7"/>
  </w:num>
  <w:num w:numId="6" w16cid:durableId="896480417">
    <w:abstractNumId w:val="3"/>
  </w:num>
  <w:num w:numId="7" w16cid:durableId="517473902">
    <w:abstractNumId w:val="2"/>
  </w:num>
  <w:num w:numId="8" w16cid:durableId="541555279">
    <w:abstractNumId w:val="1"/>
  </w:num>
  <w:num w:numId="9" w16cid:durableId="2549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859C6"/>
    <w:rsid w:val="00740F0C"/>
    <w:rsid w:val="00930BF9"/>
    <w:rsid w:val="00AA1D8D"/>
    <w:rsid w:val="00B3691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3E1BA"/>
  <w14:defaultImageDpi w14:val="300"/>
  <w15:docId w15:val="{E08DE5A4-4575-40C8-BF0E-EB87A1E6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Erick Bezerra de Medeiros</cp:lastModifiedBy>
  <cp:revision>2</cp:revision>
  <dcterms:created xsi:type="dcterms:W3CDTF">2025-05-31T13:34:00Z</dcterms:created>
  <dcterms:modified xsi:type="dcterms:W3CDTF">2025-05-31T13:34:00Z</dcterms:modified>
  <cp:category/>
</cp:coreProperties>
</file>